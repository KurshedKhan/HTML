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Switch Statement Examples</w:t>
      </w:r>
    </w:p>
    <w:p>
      <w:pPr>
        <w:pStyle w:val="Heading2"/>
      </w:pPr>
      <w:r>
        <w:t>Day of the Week</w:t>
      </w:r>
    </w:p>
    <w:p>
      <w:r>
        <w:t>let day = 3;</w:t>
        <w:br/>
        <w:t>let dayName;</w:t>
        <w:br/>
        <w:br/>
        <w:t>switch (day) {</w:t>
        <w:br/>
        <w:t xml:space="preserve">    case 0:</w:t>
        <w:br/>
        <w:t xml:space="preserve">        dayName = 'Sunday';</w:t>
        <w:br/>
        <w:t xml:space="preserve">        break;</w:t>
        <w:br/>
        <w:t xml:space="preserve">    case 1:</w:t>
        <w:br/>
        <w:t xml:space="preserve">        dayName = 'Monday';</w:t>
        <w:br/>
        <w:t xml:space="preserve">        break;</w:t>
        <w:br/>
        <w:t xml:space="preserve">    case 2:</w:t>
        <w:br/>
        <w:t xml:space="preserve">        dayName = 'Tuesday';</w:t>
        <w:br/>
        <w:t xml:space="preserve">        break;</w:t>
        <w:br/>
        <w:t xml:space="preserve">    case 3:</w:t>
        <w:br/>
        <w:t xml:space="preserve">        dayName = 'Wednesday';</w:t>
        <w:br/>
        <w:t xml:space="preserve">        break;</w:t>
        <w:br/>
        <w:t xml:space="preserve">    case 4:</w:t>
        <w:br/>
        <w:t xml:space="preserve">        dayName = 'Thursday';</w:t>
        <w:br/>
        <w:t xml:space="preserve">        break;</w:t>
        <w:br/>
        <w:t xml:space="preserve">    case 5:</w:t>
        <w:br/>
        <w:t xml:space="preserve">        dayName = 'Friday';</w:t>
        <w:br/>
        <w:t xml:space="preserve">        break;</w:t>
        <w:br/>
        <w:t xml:space="preserve">    case 6:</w:t>
        <w:br/>
        <w:t xml:space="preserve">        dayName = 'Saturday';</w:t>
        <w:br/>
        <w:t xml:space="preserve">        break;</w:t>
        <w:br/>
        <w:t xml:space="preserve">    default:</w:t>
        <w:br/>
        <w:t xml:space="preserve">        dayName = 'Invalid day';</w:t>
        <w:br/>
        <w:t>}</w:t>
        <w:br/>
        <w:br/>
        <w:t>console.log(dayName);</w:t>
      </w:r>
    </w:p>
    <w:p>
      <w:r>
        <w:br/>
      </w:r>
    </w:p>
    <w:p>
      <w:pPr>
        <w:pStyle w:val="Heading2"/>
      </w:pPr>
      <w:r>
        <w:t>Traffic Light</w:t>
      </w:r>
    </w:p>
    <w:p>
      <w:r>
        <w:t>let light = 'red';</w:t>
        <w:br/>
        <w:br/>
        <w:t>switch (light) {</w:t>
        <w:br/>
        <w:t xml:space="preserve">    case 'red':</w:t>
        <w:br/>
        <w:t xml:space="preserve">        console.log('Stop');</w:t>
        <w:br/>
        <w:t xml:space="preserve">        break;</w:t>
        <w:br/>
        <w:t xml:space="preserve">    case 'yellow':</w:t>
        <w:br/>
        <w:t xml:space="preserve">        console.log('Caution');</w:t>
        <w:br/>
        <w:t xml:space="preserve">        break;</w:t>
        <w:br/>
        <w:t xml:space="preserve">    case 'green':</w:t>
        <w:br/>
        <w:t xml:space="preserve">        console.log('Go');</w:t>
        <w:br/>
        <w:t xml:space="preserve">        break;</w:t>
        <w:br/>
        <w:t xml:space="preserve">    default:</w:t>
        <w:br/>
        <w:t xml:space="preserve">        console.log('Invalid light color');</w:t>
        <w:br/>
        <w:t>}</w:t>
      </w:r>
    </w:p>
    <w:p>
      <w:r>
        <w:br/>
      </w:r>
    </w:p>
    <w:p>
      <w:pPr>
        <w:pStyle w:val="Heading2"/>
      </w:pPr>
      <w:r>
        <w:t>Month Name</w:t>
      </w:r>
    </w:p>
    <w:p>
      <w:r>
        <w:t>let month = 5;</w:t>
        <w:br/>
        <w:t>let monthName;</w:t>
        <w:br/>
        <w:br/>
        <w:t>switch (month) {</w:t>
        <w:br/>
        <w:t xml:space="preserve">    case 1:</w:t>
        <w:br/>
        <w:t xml:space="preserve">        monthName = 'January';</w:t>
        <w:br/>
        <w:t xml:space="preserve">        break;</w:t>
        <w:br/>
        <w:t xml:space="preserve">    case 2:</w:t>
        <w:br/>
        <w:t xml:space="preserve">        monthName = 'February';</w:t>
        <w:br/>
        <w:t xml:space="preserve">        break;</w:t>
        <w:br/>
        <w:t xml:space="preserve">    case 3:</w:t>
        <w:br/>
        <w:t xml:space="preserve">        monthName = 'March';</w:t>
        <w:br/>
        <w:t xml:space="preserve">        break;</w:t>
        <w:br/>
        <w:t xml:space="preserve">    case 4:</w:t>
        <w:br/>
        <w:t xml:space="preserve">        monthName = 'April';</w:t>
        <w:br/>
        <w:t xml:space="preserve">        break;</w:t>
        <w:br/>
        <w:t xml:space="preserve">    case 5:</w:t>
        <w:br/>
        <w:t xml:space="preserve">        monthName = 'May';</w:t>
        <w:br/>
        <w:t xml:space="preserve">        break;</w:t>
        <w:br/>
        <w:t xml:space="preserve">    case 6:</w:t>
        <w:br/>
        <w:t xml:space="preserve">        monthName = 'June';</w:t>
        <w:br/>
        <w:t xml:space="preserve">        break;</w:t>
        <w:br/>
        <w:t xml:space="preserve">    case 7:</w:t>
        <w:br/>
        <w:t xml:space="preserve">        monthName = 'July';</w:t>
        <w:br/>
        <w:t xml:space="preserve">        break;</w:t>
        <w:br/>
        <w:t xml:space="preserve">    case 8:</w:t>
        <w:br/>
        <w:t xml:space="preserve">        monthName = 'August';</w:t>
        <w:br/>
        <w:t xml:space="preserve">        break;</w:t>
        <w:br/>
        <w:t xml:space="preserve">    case 9:</w:t>
        <w:br/>
        <w:t xml:space="preserve">        monthName = 'September';</w:t>
        <w:br/>
        <w:t xml:space="preserve">        break;</w:t>
        <w:br/>
        <w:t xml:space="preserve">    case 10:</w:t>
        <w:br/>
        <w:t xml:space="preserve">        monthName = 'October';</w:t>
        <w:br/>
        <w:t xml:space="preserve">        break;</w:t>
        <w:br/>
        <w:t xml:space="preserve">    case 11:</w:t>
        <w:br/>
        <w:t xml:space="preserve">        monthName = 'November';</w:t>
        <w:br/>
        <w:t xml:space="preserve">        break;</w:t>
        <w:br/>
        <w:t xml:space="preserve">    case 12:</w:t>
        <w:br/>
        <w:t xml:space="preserve">        monthName = 'December';</w:t>
        <w:br/>
        <w:t xml:space="preserve">        break;</w:t>
        <w:br/>
        <w:t xml:space="preserve">    default:</w:t>
        <w:br/>
        <w:t xml:space="preserve">        monthName = 'Invalid month';</w:t>
        <w:br/>
        <w:t>}</w:t>
        <w:br/>
        <w:br/>
        <w:t>console.log(monthName);</w:t>
      </w:r>
    </w:p>
    <w:p>
      <w:r>
        <w:br/>
      </w:r>
    </w:p>
    <w:p>
      <w:pPr>
        <w:pStyle w:val="Heading2"/>
      </w:pPr>
      <w:r>
        <w:t>Grade Evaluation</w:t>
      </w:r>
    </w:p>
    <w:p>
      <w:r>
        <w:t>let grade = 'A';</w:t>
        <w:br/>
        <w:br/>
        <w:t>switch (grade) {</w:t>
        <w:br/>
        <w:t xml:space="preserve">    case 'A':</w:t>
        <w:br/>
        <w:t xml:space="preserve">        console.log('Excellent');</w:t>
        <w:br/>
        <w:t xml:space="preserve">        break;</w:t>
        <w:br/>
        <w:t xml:space="preserve">    case 'B':</w:t>
        <w:br/>
        <w:t xml:space="preserve">        console.log('Good');</w:t>
        <w:br/>
        <w:t xml:space="preserve">        break;</w:t>
        <w:br/>
        <w:t xml:space="preserve">    case 'C':</w:t>
        <w:br/>
        <w:t xml:space="preserve">        console.log('Average');</w:t>
        <w:br/>
        <w:t xml:space="preserve">        break;</w:t>
        <w:br/>
        <w:t xml:space="preserve">    case 'D':</w:t>
        <w:br/>
        <w:t xml:space="preserve">        console.log('Below Average');</w:t>
        <w:br/>
        <w:t xml:space="preserve">        break;</w:t>
        <w:br/>
        <w:t xml:space="preserve">    case 'F':</w:t>
        <w:br/>
        <w:t xml:space="preserve">        console.log('Fail');</w:t>
        <w:br/>
        <w:t xml:space="preserve">        break;</w:t>
        <w:br/>
        <w:t xml:space="preserve">    default:</w:t>
        <w:br/>
        <w:t xml:space="preserve">        console.log('Invalid grade');</w:t>
        <w:br/>
        <w:t>}</w:t>
      </w:r>
    </w:p>
    <w:p>
      <w:r>
        <w:br/>
      </w:r>
    </w:p>
    <w:p>
      <w:pPr>
        <w:pStyle w:val="Heading2"/>
      </w:pPr>
      <w:r>
        <w:t>Animal Sound</w:t>
      </w:r>
    </w:p>
    <w:p>
      <w:r>
        <w:t>let animal = 'dog';</w:t>
        <w:br/>
        <w:br/>
        <w:t>switch (animal) {</w:t>
        <w:br/>
        <w:t xml:space="preserve">    case 'dog':</w:t>
        <w:br/>
        <w:t xml:space="preserve">        console.log('Bark');</w:t>
        <w:br/>
        <w:t xml:space="preserve">        break;</w:t>
        <w:br/>
        <w:t xml:space="preserve">    case 'cat':</w:t>
        <w:br/>
        <w:t xml:space="preserve">        console.log('Meow');</w:t>
        <w:br/>
        <w:t xml:space="preserve">        break;</w:t>
        <w:br/>
        <w:t xml:space="preserve">    case 'cow':</w:t>
        <w:br/>
        <w:t xml:space="preserve">        console.log('Moo');</w:t>
        <w:br/>
        <w:t xml:space="preserve">        break;</w:t>
        <w:br/>
        <w:t xml:space="preserve">    case 'bird':</w:t>
        <w:br/>
        <w:t xml:space="preserve">        console.log('Chirp');</w:t>
        <w:br/>
        <w:t xml:space="preserve">        break;</w:t>
        <w:br/>
        <w:t xml:space="preserve">    default:</w:t>
        <w:br/>
        <w:t xml:space="preserve">        console.log('Unknown animal sound');</w:t>
        <w:br/>
        <w:t>}</w:t>
      </w:r>
    </w:p>
    <w:p>
      <w:r>
        <w:br/>
      </w:r>
    </w:p>
    <w:p>
      <w:pPr>
        <w:pStyle w:val="Heading2"/>
      </w:pPr>
      <w:r>
        <w:t>Fruit Color</w:t>
      </w:r>
    </w:p>
    <w:p>
      <w:r>
        <w:t>let fruit = 'apple';</w:t>
        <w:br/>
        <w:br/>
        <w:t>switch (fruit) {</w:t>
        <w:br/>
        <w:t xml:space="preserve">    case 'apple':</w:t>
        <w:br/>
        <w:t xml:space="preserve">        console.log('Red');</w:t>
        <w:br/>
        <w:t xml:space="preserve">        break;</w:t>
        <w:br/>
        <w:t xml:space="preserve">    case 'banana':</w:t>
        <w:br/>
        <w:t xml:space="preserve">        console.log('Yellow');</w:t>
        <w:br/>
        <w:t xml:space="preserve">        break;</w:t>
        <w:br/>
        <w:t xml:space="preserve">    case 'grape':</w:t>
        <w:br/>
        <w:t xml:space="preserve">        console.log('Purple');</w:t>
        <w:br/>
        <w:t xml:space="preserve">        break;</w:t>
        <w:br/>
        <w:t xml:space="preserve">    case 'orange':</w:t>
        <w:br/>
        <w:t xml:space="preserve">        console.log('Orange');</w:t>
        <w:br/>
        <w:t xml:space="preserve">        break;</w:t>
        <w:br/>
        <w:t xml:space="preserve">    default:</w:t>
        <w:br/>
        <w:t xml:space="preserve">        console.log('Unknown fruit color');</w:t>
        <w:br/>
        <w:t>}</w:t>
      </w:r>
    </w:p>
    <w:p>
      <w:r>
        <w:br/>
      </w:r>
    </w:p>
    <w:p>
      <w:pPr>
        <w:pStyle w:val="Heading2"/>
      </w:pPr>
      <w:r>
        <w:t>Season Name</w:t>
      </w:r>
    </w:p>
    <w:p>
      <w:r>
        <w:t>let monthNumber = 11;</w:t>
        <w:br/>
        <w:t>let season;</w:t>
        <w:br/>
        <w:br/>
        <w:t>switch (monthNumber) {</w:t>
        <w:br/>
        <w:t xml:space="preserve">    case 12:</w:t>
        <w:br/>
        <w:t xml:space="preserve">    case 1:</w:t>
        <w:br/>
        <w:t xml:space="preserve">    case 2:</w:t>
        <w:br/>
        <w:t xml:space="preserve">        season = 'Winter';</w:t>
        <w:br/>
        <w:t xml:space="preserve">        break;</w:t>
        <w:br/>
        <w:t xml:space="preserve">    case 3:</w:t>
        <w:br/>
        <w:t xml:space="preserve">    case 4:</w:t>
        <w:br/>
        <w:t xml:space="preserve">    case 5:</w:t>
        <w:br/>
        <w:t xml:space="preserve">        season = 'Spring';</w:t>
        <w:br/>
        <w:t xml:space="preserve">        break;</w:t>
        <w:br/>
        <w:t xml:space="preserve">    case 6:</w:t>
        <w:br/>
        <w:t xml:space="preserve">    case 7:</w:t>
        <w:br/>
        <w:t xml:space="preserve">    case 8:</w:t>
        <w:br/>
        <w:t xml:space="preserve">        season = 'Summer';</w:t>
        <w:br/>
        <w:t xml:space="preserve">        break;</w:t>
        <w:br/>
        <w:t xml:space="preserve">    case 9:</w:t>
        <w:br/>
        <w:t xml:space="preserve">    case 10:</w:t>
        <w:br/>
        <w:t xml:space="preserve">    case 11:</w:t>
        <w:br/>
        <w:t xml:space="preserve">        season = 'Autumn';</w:t>
        <w:br/>
        <w:t xml:space="preserve">        break;</w:t>
        <w:br/>
        <w:t xml:space="preserve">    default:</w:t>
        <w:br/>
        <w:t xml:space="preserve">        season = 'Invalid month';</w:t>
        <w:br/>
        <w:t>}</w:t>
        <w:br/>
        <w:br/>
        <w:t>console.log(season);</w:t>
      </w:r>
    </w:p>
    <w:p>
      <w:r>
        <w:br/>
      </w:r>
    </w:p>
    <w:p>
      <w:pPr>
        <w:pStyle w:val="Heading2"/>
      </w:pPr>
      <w:r>
        <w:t>Number to Word</w:t>
      </w:r>
    </w:p>
    <w:p>
      <w:r>
        <w:t>let number = 4;</w:t>
        <w:br/>
        <w:t>let numberWord;</w:t>
        <w:br/>
        <w:br/>
        <w:t>switch (number) {</w:t>
        <w:br/>
        <w:t xml:space="preserve">    case 1:</w:t>
        <w:br/>
        <w:t xml:space="preserve">        numberWord = 'One';</w:t>
        <w:br/>
        <w:t xml:space="preserve">        break;</w:t>
        <w:br/>
        <w:t xml:space="preserve">    case 2:</w:t>
        <w:br/>
        <w:t xml:space="preserve">        numberWord = 'Two';</w:t>
        <w:br/>
        <w:t xml:space="preserve">        break;</w:t>
        <w:br/>
        <w:t xml:space="preserve">    case 3:</w:t>
        <w:br/>
        <w:t xml:space="preserve">        numberWord = 'Three';</w:t>
        <w:br/>
        <w:t xml:space="preserve">        break;</w:t>
        <w:br/>
        <w:t xml:space="preserve">    case 4:</w:t>
        <w:br/>
        <w:t xml:space="preserve">        numberWord = 'Four';</w:t>
        <w:br/>
        <w:t xml:space="preserve">        break;</w:t>
        <w:br/>
        <w:t xml:space="preserve">    case 5:</w:t>
        <w:br/>
        <w:t xml:space="preserve">        numberWord = 'Five';</w:t>
        <w:br/>
        <w:t xml:space="preserve">        break;</w:t>
        <w:br/>
        <w:t xml:space="preserve">    default:</w:t>
        <w:br/>
        <w:t xml:space="preserve">        numberWord = 'Invalid number';</w:t>
        <w:br/>
        <w:t>}</w:t>
        <w:br/>
        <w:br/>
        <w:t>console.log(numberWord);</w:t>
      </w:r>
    </w:p>
    <w:p>
      <w:r>
        <w:br/>
      </w:r>
    </w:p>
    <w:p>
      <w:pPr>
        <w:pStyle w:val="Heading2"/>
      </w:pPr>
      <w:r>
        <w:t>Season Greetings</w:t>
      </w:r>
    </w:p>
    <w:p>
      <w:r>
        <w:t>let seasonGreeting = 'Christmas';</w:t>
        <w:br/>
        <w:br/>
        <w:t>switch (seasonGreeting) {</w:t>
        <w:br/>
        <w:t xml:space="preserve">    case 'Christmas':</w:t>
        <w:br/>
        <w:t xml:space="preserve">        console.log('Merry Christmas!');</w:t>
        <w:br/>
        <w:t xml:space="preserve">        break;</w:t>
        <w:br/>
        <w:t xml:space="preserve">    case 'New Year':</w:t>
        <w:br/>
        <w:t xml:space="preserve">        console.log('Happy New Year!');</w:t>
        <w:br/>
        <w:t xml:space="preserve">        break;</w:t>
        <w:br/>
        <w:t xml:space="preserve">    case 'Easter':</w:t>
        <w:br/>
        <w:t xml:space="preserve">        console.log('Happy Easter!');</w:t>
        <w:br/>
        <w:t xml:space="preserve">        break;</w:t>
        <w:br/>
        <w:t xml:space="preserve">    case 'Thanksgiving':</w:t>
        <w:br/>
        <w:t xml:space="preserve">        console.log('Happy Thanksgiving!');</w:t>
        <w:br/>
        <w:t xml:space="preserve">        break;</w:t>
        <w:br/>
        <w:t xml:space="preserve">    default:</w:t>
        <w:br/>
        <w:t xml:space="preserve">        console.log('Happy Holidays!');</w:t>
        <w:br/>
        <w:t>}</w:t>
      </w:r>
    </w:p>
    <w:p>
      <w:r>
        <w:br/>
      </w:r>
    </w:p>
    <w:p>
      <w:pPr>
        <w:pStyle w:val="Heading2"/>
      </w:pPr>
      <w:r>
        <w:t>Browser Detection</w:t>
      </w:r>
    </w:p>
    <w:p>
      <w:r>
        <w:t>let browser = 'Chrome';</w:t>
        <w:br/>
        <w:br/>
        <w:t>switch (browser) {</w:t>
        <w:br/>
        <w:t xml:space="preserve">    case 'Edge':</w:t>
        <w:br/>
        <w:t xml:space="preserve">        console.log('You've got the Edge!');</w:t>
        <w:br/>
        <w:t xml:space="preserve">        break;</w:t>
        <w:br/>
        <w:t xml:space="preserve">    case 'Chrome':</w:t>
        <w:br/>
        <w:t xml:space="preserve">    case 'Firefox':</w:t>
        <w:br/>
        <w:t xml:space="preserve">    case 'Safari':</w:t>
        <w:br/>
        <w:t xml:space="preserve">    case 'Opera':</w:t>
        <w:br/>
        <w:t xml:space="preserve">        console.log('Okay, we support these browsers too');</w:t>
        <w:br/>
        <w:t xml:space="preserve">        break;</w:t>
        <w:br/>
        <w:t xml:space="preserve">    default:</w:t>
        <w:br/>
        <w:t xml:space="preserve">        console.log('We hope that this page looks okay!');</w:t>
        <w:br/>
        <w:t>}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